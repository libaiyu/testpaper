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paraObj1 on the first page!</w:t>
      </w:r>
    </w:p>
    <w:p>
      <w:r>
        <w:t>This is a paraObj2.</w:t>
      </w:r>
    </w:p>
    <w:p>
      <w:r>
        <w:t>This is a paraObj3.</w:t>
      </w:r>
      <w:r>
        <w:t>This is being added to the paraObj3</w:t>
      </w:r>
    </w:p>
    <w:p>
      <w:r>
        <w:t>This is a paraObj4.</w:t>
      </w:r>
      <w:r>
        <w:t>This is being added to the paraObj4</w:t>
      </w:r>
    </w:p>
    <w:p>
      <w:r>
        <w:t xml:space="preserve"> </w:t>
      </w:r>
      <w:r>
        <w:t>This is being added to the paraObj1</w:t>
      </w:r>
    </w:p>
    <w:p>
      <w:r>
        <w:t xml:space="preserve"> </w:t>
      </w:r>
      <w:r>
        <w:t>This is being added to the paraObj2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